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Backend Engineer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—</w:t>
      </w:r>
      <w:r>
        <w:rPr>
          <w:rFonts w:ascii="Cambria" w:hAnsi="Cambria"/>
          <w:color w:val="000000"/>
        </w:rPr>
        <w:t xml:space="preserve"> тестовое задание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Предлагаем вам решить тестовое задание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—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написать программу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«</w:t>
      </w:r>
      <w:r>
        <w:rPr>
          <w:rFonts w:ascii="Cambria" w:hAnsi="Cambria"/>
          <w:b w:val="false"/>
          <w:i w:val="false"/>
          <w:color w:val="000000"/>
          <w:sz w:val="22"/>
        </w:rPr>
        <w:t>симулятор лифта».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Программа запускается из командной строки, в качестве параметров задается: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кол-во этажей в подъезде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—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от 5 до 20);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высота одного этажа;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скорость лифта при движении в метрах в секунду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ускорением пренебрегаем, считаем, что когда лифт едет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—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он сразу едет с определенной скоростью);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время между открытием и закрытием дверей.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После запуска программа должна постоянно ожидать ввода от пользователя и выводить действия лифта в реальном времени. События, которые нужно выводить: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лифт проезжает некоторый этаж;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лифт открыл двери;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лифт закрыл двери.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Возможный ввод пользователя: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вызов лифта на этаж из подъезда;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нажать на кнопку этажа внутри лифта.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Считаем, что пользователь не может помешать лифту закрыть двери.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Все данные, которых не хватает в задаче, можно выбрать на свое усмотрение.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/>
          <w:i w:val="false"/>
          <w:color w:val="000000"/>
          <w:sz w:val="22"/>
        </w:rPr>
        <w:t>Решение можно прислать в виде ссылки на любой публичный git-репозиторий: GitHub, Bitbucket, GitLab и т.п.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Желаем успехов!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Команда Chatfuel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